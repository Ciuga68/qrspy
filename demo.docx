
<file path=[Content_Types].xml><?xml version="1.0" encoding="utf-8"?>
<Types xmlns="http://schemas.openxmlformats.org/package/2006/content-types">
  <Default Extension="bmp" ContentType="image/bmp"/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Qlik Sense Site</w:t>
      </w:r>
    </w:p>
    <w:p>
      <w:r>
        <w:t xml:space="preserve">A plain paragraph having some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>
      <w:pPr>
        <w:pStyle w:val="Heading1"/>
      </w:pPr>
      <w:r>
        <w:t>Heading, level 1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first item in unordered list</w:t>
      </w:r>
    </w:p>
    <w:p>
      <w:pPr>
        <w:pStyle w:val="ListNumber"/>
      </w:pPr>
      <w:r>
        <w:t>first item in ordered list</w:t>
      </w:r>
    </w:p>
    <w:p>
      <w:r>
        <w:drawing>
          <wp:inline xmlns:a="http://schemas.openxmlformats.org/drawingml/2006/main" xmlns:pic="http://schemas.openxmlformats.org/drawingml/2006/picture">
            <wp:extent cx="1143000" cy="22341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onty-truth.bmp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22341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b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